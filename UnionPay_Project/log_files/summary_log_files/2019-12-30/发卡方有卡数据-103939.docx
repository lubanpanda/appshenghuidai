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F7交易传输时间]:[1230103725] </w:t>
        <w:br/>
        <w:t xml:space="preserve">[                     F11系统跟踪号]:[000293] </w:t>
        <w:br/>
        <w:t xml:space="preserve">[               F12受卡方所在地时间]:[103725]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F128报文鉴别码]:[3045463245353235]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p>
      <w:pPr>
        <w:pStyle w:val="Heading1"/>
      </w:pPr>
      <w:r>
        <w:t>2-账户验证-成功-不上送F4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F7交易传输时间]:[1230103805] </w:t>
        <w:br/>
        <w:t xml:space="preserve">[                       F11系统跟踪号]:[000294] </w:t>
        <w:br/>
        <w:t xml:space="preserve">[                 F12受卡方所在地时间]:[103805]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F128报文鉴别码]:[3631423442443631]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F7交易传输时间]:[1230103805] </w:t>
        <w:br/>
        <w:t xml:space="preserve">[                       F11系统跟踪号]:[000294] </w:t>
        <w:br/>
        <w:t xml:space="preserve">[                 F12受卡方所在地时间]:[103805]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F128报文鉴别码]:[3631423442443631]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F7交易传输时间]:[1230103840] </w:t>
        <w:br/>
        <w:t xml:space="preserve">[                     F11系统跟踪号]:[000295] </w:t>
        <w:br/>
        <w:t xml:space="preserve">[               F12受卡方所在地时间]:[103840]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F128报文鉴别码]:[3244463132344245]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2-3-4-账户验证-成功-不上送F4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F7交易传输时间]:[1230103805] </w:t>
        <w:br/>
        <w:t xml:space="preserve">[                       F11系统跟踪号]:[000294] </w:t>
        <w:br/>
        <w:t xml:space="preserve">[                 F12受卡方所在地时间]:[103805]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F128报文鉴别码]:[3631423442443631]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F7交易传输时间]:[1230103840] </w:t>
        <w:br/>
        <w:t xml:space="preserve">[                     F11系统跟踪号]:[000295] </w:t>
        <w:br/>
        <w:t xml:space="preserve">[               F12受卡方所在地时间]:[103840]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F128报文鉴别码]:[3244463132344245] </w:t>
        <w:br/>
        <w:t xml:space="preserve">Message End </w:t>
        <w:br/>
        <w:t xml:space="preserve">由于没有线路连接成功，本交易实际并没有发送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F4交易金额]:[000000000006] </w:t>
        <w:br/>
        <w:t xml:space="preserve">[                      F7交易传输时间]:[1230103915] </w:t>
        <w:br/>
        <w:t xml:space="preserve">[                       F11系统跟踪号]:[000296] </w:t>
        <w:br/>
        <w:t xml:space="preserve">[                 F12受卡方所在地时间]:[103915]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F128报文鉴别码]:[4641343944353638]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