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F7交易传输时间]:[0226090312] </w:t>
        <w:br/>
        <w:t xml:space="preserve">[                       F11系统跟踪号]:[000039] </w:t>
        <w:br/>
        <w:t xml:space="preserve">[                 F12受卡方所在地时间]:[090312]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F37检索参考号]:[000000000011]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F128报文鉴别码]:[4346414335333539]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F7交易传输时间]:[0226090312] </w:t>
        <w:br/>
        <w:t xml:space="preserve">[                       F11系统跟踪号]:[000039] </w:t>
        <w:br/>
        <w:t xml:space="preserve">[                 F12受卡方所在地时间]:[090312]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F37检索参考号]:[000000000011]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F128报文鉴别码]:[4346414335333539]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F7交易传输时间]:[0226090354] </w:t>
        <w:br/>
        <w:t xml:space="preserve">[                     F11系统跟踪号]:[000040] </w:t>
        <w:br/>
        <w:t xml:space="preserve">[               F12受卡方所在地时间]:[090354]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F128报文鉴别码]:[4631303331323231]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4-账户验证-成功-上送F4，作为“存款确认”的原交易1</w:t>
      </w:r>
    </w:p>
    <w:p>
      <w:r>
        <w:t xml:space="preserve">系统运行状态信息： </w:t>
        <w:br/>
        <w:t xml:space="preserve">账户验证-成功-上送F4，作为“存款确认”的原交易1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F2主账号]:[6212141100000000037]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F6持卡人扣账金额]:[000000000004] </w:t>
        <w:br/>
        <w:t xml:space="preserve">[                      F7交易传输时间]:[0226090312] </w:t>
        <w:br/>
        <w:t xml:space="preserve">[                       F11系统跟踪号]:[000039] </w:t>
        <w:br/>
        <w:t xml:space="preserve">[                 F12受卡方所在地时间]:[090312] </w:t>
        <w:br/>
        <w:t xml:space="preserve">[                 F13受卡方所在地日期]:[0226] </w:t>
        <w:br/>
        <w:t xml:space="preserve">[                         F15清算日期]:[0225]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F37检索参考号]:[000000000011]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F128报文鉴别码]:[4346414335333539] </w:t>
        <w:br/>
        <w:t xml:space="preserve">Message End </w:t>
        <w:br/>
        <w:t xml:space="preserve">由于没有线路连接成功，本交易实际并没有发送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F7交易传输时间]:[0226090354] </w:t>
        <w:br/>
        <w:t xml:space="preserve">[                     F11系统跟踪号]:[000040] </w:t>
        <w:br/>
        <w:t xml:space="preserve">[               F12受卡方所在地时间]:[090354]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F128报文鉴别码]:[4631303331323231] </w:t>
        <w:br/>
        <w:t xml:space="preserve">Message End </w:t>
        <w:br/>
        <w:t xml:space="preserve">由于没有线路连接成功，本交易实际并没有发送 </w:t>
        <w:br/>
        <w:t xml:space="preserve">CDM存款确认-成功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MTI交易类型]:[0220] </w:t>
        <w:br/>
        <w:t xml:space="preserve">[                              位图]:[auto()] </w:t>
        <w:br/>
        <w:t xml:space="preserve">[                          F2主账号]:[6212141100000000037] </w:t>
        <w:br/>
        <w:t xml:space="preserve">[                      F3交易处理码]:[210000] </w:t>
        <w:br/>
        <w:t xml:space="preserve">[                        F4交易金额]:[000000000004] </w:t>
        <w:br/>
        <w:t xml:space="preserve">[                  F6持卡人扣账金额]:[000000000004] </w:t>
        <w:br/>
        <w:t xml:space="preserve">[                    F7交易传输时间]:[0226090437] </w:t>
        <w:br/>
        <w:t xml:space="preserve">[                     F11系统跟踪号]:[000041] </w:t>
        <w:br/>
        <w:t xml:space="preserve">[               F12受卡方所在地时间]:[090354] </w:t>
        <w:br/>
        <w:t xml:space="preserve">[               F13受卡方所在地日期]:[0226] </w:t>
        <w:br/>
        <w:t xml:space="preserve">[                       F15清算日期]:[0225]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F37检索参考号]:[000000000012]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F60自定义域]:[000006000100000000000022000]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交易介质]:[2]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     F90原始数据元]:[020000004002260903540009201000000092010000]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F128报文鉴别码]:[3037374239443645]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