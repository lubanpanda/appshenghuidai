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F7交易传输时间]:[0225151520] </w:t>
        <w:br/>
        <w:t xml:space="preserve">[                       F11系统跟踪号]:[000033] </w:t>
        <w:br/>
        <w:t xml:space="preserve">[                 F12受卡方所在地时间]:[151520]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F37检索参考号]:[000000000007]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F128报文鉴别码]:[4136384331424245]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F7交易传输时间]:[0225151520] </w:t>
        <w:br/>
        <w:t xml:space="preserve">[                       F11系统跟踪号]:[000033] </w:t>
        <w:br/>
        <w:t xml:space="preserve">[                 F12受卡方所在地时间]:[151520]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F37检索参考号]:[000000000007]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F128报文鉴别码]:[4136384331424245]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F7交易传输时间]:[0225151601] </w:t>
        <w:br/>
        <w:t xml:space="preserve">[                     F11系统跟踪号]:[000034] </w:t>
        <w:br/>
        <w:t xml:space="preserve">[               F12受卡方所在地时间]:[151601]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F128报文鉴别码]:[4245454233313431]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F7交易传输时间]:[0225151520] </w:t>
        <w:br/>
        <w:t xml:space="preserve">[                       F11系统跟踪号]:[000033] </w:t>
        <w:br/>
        <w:t xml:space="preserve">[                 F12受卡方所在地时间]:[151520] </w:t>
        <w:br/>
        <w:t xml:space="preserve">[                 F13受卡方所在地日期]:[0225]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F37检索参考号]:[000000000007]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F128报文鉴别码]:[4136384331424245]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F7交易传输时间]:[0225151601] </w:t>
        <w:br/>
        <w:t xml:space="preserve">[                     F11系统跟踪号]:[000034] </w:t>
        <w:br/>
        <w:t xml:space="preserve">[               F12受卡方所在地时间]:[151601]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F128报文鉴别码]:[4245454233313431]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F7交易传输时间]:[0225151643] </w:t>
        <w:br/>
        <w:t xml:space="preserve">[                     F11系统跟踪号]:[000035] </w:t>
        <w:br/>
        <w:t xml:space="preserve">[               F12受卡方所在地时间]:[151601] </w:t>
        <w:br/>
        <w:t xml:space="preserve">[               F13受卡方所在地日期]:[0225]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F37检索参考号]:[000000000008]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F90原始数据元]:[020000003402251516010009201000000092010000]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F128报文鉴别码]:[3235373937323838]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