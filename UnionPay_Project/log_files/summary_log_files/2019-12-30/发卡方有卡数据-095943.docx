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F7交易传输时间]:[1230095735] </w:t>
        <w:br/>
        <w:t xml:space="preserve">[                                    F11系统跟踪号]:[000284] </w:t>
        <w:br/>
        <w:t xml:space="preserve">[                              F12受卡方所在地时间]:[095735] </w:t>
        <w:br/>
        <w:t xml:space="preserve">[                              F13受卡方所在地日期]:[1230] </w:t>
        <w:br/>
        <w:t xml:space="preserve">[                                      F15清算日期]:[1230]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F37检索参考号]:[000000000003]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20191230095735000284  90880020     90880023     2900] </w:t>
        <w:br/>
        <w:t xml:space="preserve">[                       F125_QR 二维码支付业务信息]:[010332333202143230313931323330303935373335303030323834040b3930383830303230202020050b393038383030323320202006043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付款凭证号]:[20191230095735000284]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F128报文鉴别码]:[4242353733444541]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F7交易传输时间]:[1230095832] </w:t>
        <w:br/>
        <w:t xml:space="preserve">[                        F11系统跟踪号]:[000285] </w:t>
        <w:br/>
        <w:t xml:space="preserve">[                  F12受卡方所在地时间]:[095832] </w:t>
        <w:br/>
        <w:t xml:space="preserve">[                  F13受卡方所在地日期]:[1230] </w:t>
        <w:br/>
        <w:t xml:space="preserve">[                          F15清算日期]:[1230]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F37检索参考号]:[000000000004]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20191230095832000285  90880020     90880023     2900] </w:t>
        <w:br/>
        <w:t xml:space="preserve">[           F125_QR 二维码支付业务信息]:[010332333102143230313931323330303935383332303030323835040b3930383830303230202020050b3930383830303233202020060432393030]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付款凭证号]:[20191230095832000285]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F128报文鉴别码]:[4643453532393637]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F7交易传输时间]:[1230095920] </w:t>
        <w:br/>
        <w:t xml:space="preserve">[                     F11系统跟踪号]:[000286] </w:t>
        <w:br/>
        <w:t xml:space="preserve">[               F12受卡方所在地时间]:[095920]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F37检索参考号]:[000000000005]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F128报文鉴别码]:[4635374434434146]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