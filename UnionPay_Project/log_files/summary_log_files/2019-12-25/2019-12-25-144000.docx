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1-自助消费-成功-上送F61</w:t>
      </w:r>
    </w:p>
    <w:p>
      <w:r>
        <w:t xml:space="preserve">系统运行状态信息： </w:t>
        <w:br/>
        <w:t xml:space="preserve">自助消费-成功-上送F61 开始发送报文 </w:t>
        <w:br/>
        <w:t xml:space="preserve">Message Begin </w:t>
        <w:br/>
        <w:t xml:space="preserve">[                                        H01头长度]:[2E] </w:t>
        <w:br/>
        <w:t xml:space="preserve">[                                H02头标识和版本号]:[02] </w:t>
        <w:br/>
        <w:t xml:space="preserve">[                                  H03整个报文长度]:[auto()] </w:t>
        <w:br/>
        <w:t xml:space="preserve">[                                        H04目的ID]:[04010000   ] </w:t>
        <w:br/>
        <w:t xml:space="preserve">[                                          H05源ID]:[00010000   ] </w:t>
        <w:br/>
        <w:t xml:space="preserve">[                                      H06保留使用]:[000000] </w:t>
        <w:br/>
        <w:t xml:space="preserve">[                                        H07批次号]:[00] </w:t>
        <w:br/>
        <w:t xml:space="preserve">[                                      H08交易信息]:[00000000] </w:t>
        <w:br/>
        <w:t xml:space="preserve">[                                      H09用户信息]:[00] </w:t>
        <w:br/>
        <w:t xml:space="preserve">[                                        H10拒绝码]:[00000] </w:t>
        <w:br/>
        <w:t xml:space="preserve">[                                      MTI交易类型]:[0200] </w:t>
        <w:br/>
        <w:t xml:space="preserve">[                                             位图]:[auto()] </w:t>
        <w:br/>
        <w:t xml:space="preserve">[                                         F2主账号]:[620522120000123943] </w:t>
        <w:br/>
        <w:t xml:space="preserve">[                                     F3交易处理码]:[000000] </w:t>
        <w:br/>
        <w:t xml:space="preserve">[                                       F4交易金额]:[000000000001] </w:t>
        <w:br/>
        <w:t xml:space="preserve">[                                 F6持卡人扣账金额]:[000000000001] </w:t>
        <w:br/>
        <w:t xml:space="preserve">[                                   F7交易传输时间]:[1225143834] </w:t>
        <w:br/>
        <w:t xml:space="preserve">[                                    F11系统跟踪号]:[000362] </w:t>
        <w:br/>
        <w:t xml:space="preserve">[                              F12受卡方所在地时间]:[143834] </w:t>
        <w:br/>
        <w:t xml:space="preserve">[                              F13受卡方所在地日期]:[1225] </w:t>
        <w:br/>
        <w:t xml:space="preserve">[                                      F15清算日期]:[1224] </w:t>
        <w:br/>
        <w:t xml:space="preserve">[                                      F18商户类型]:[7011] </w:t>
        <w:br/>
        <w:t xml:space="preserve">[                              F22服务点输入方式码]:[942] </w:t>
        <w:br/>
        <w:t xml:space="preserve">[                                  F25服务点条件码]:[00] </w:t>
        <w:br/>
        <w:t xml:space="preserve">[                                F32代理机构标识码]:[92010000] </w:t>
        <w:br/>
        <w:t xml:space="preserve">[                                F33发送机构标识码]:[92010000] </w:t>
        <w:br/>
        <w:t xml:space="preserve">[                                    F37检索参考号]:[000000000095] </w:t>
        <w:br/>
        <w:t xml:space="preserve">[                              F41受卡机终端标识码]:[10000001] </w:t>
        <w:br/>
        <w:t xml:space="preserve">[                                  F42受卡方标识码]:[001980099990002] </w:t>
        <w:br/>
        <w:t xml:space="preserve">[                                F43受卡方名称地址]:[中国银联CHINA UNIONPAY SIMULATOR        ] </w:t>
        <w:br/>
        <w:t xml:space="preserve">[                                  F49交易货币代码]:[156] </w:t>
        <w:br/>
        <w:t xml:space="preserve">[                                      F60自定义域]:[000000000700100000004025000] </w:t>
        <w:br/>
        <w:t xml:space="preserve">[                                 F60.1 报文原因码]:[0000] </w:t>
        <w:br/>
        <w:t xml:space="preserve">[                           F60.2.1 账户所有人类型]:[0] </w:t>
        <w:br/>
        <w:t xml:space="preserve">[                             F60.2.2 终端读取能力]:[0] </w:t>
        <w:br/>
        <w:t xml:space="preserve">[                             F60.2.3 IC卡条件代码]:[0] </w:t>
        <w:br/>
        <w:t xml:space="preserve">[                                 F60.2.4 保留使用]:[0] </w:t>
        <w:br/>
        <w:t xml:space="preserve">[                                 F60.2.5 终端类型]:[07] </w:t>
        <w:br/>
        <w:t xml:space="preserve">[                                 F60.2.6 免密标识]:[0] </w:t>
        <w:br/>
        <w:t xml:space="preserve">[                       F60.2.7 IC卡验证可靠性标志]:[0] </w:t>
        <w:br/>
        <w:t xml:space="preserve">[                             F60.2.8 电子商务标志]:[10] </w:t>
        <w:br/>
        <w:t xml:space="preserve">[                             F60.2.9 交互方式标志]:[0] </w:t>
        <w:br/>
        <w:t xml:space="preserve">[                             F60.3.1 特殊计费类型]:[00] </w:t>
        <w:br/>
        <w:t xml:space="preserve">[                             F60.3.2 特殊计费档次]:[0] </w:t>
        <w:br/>
        <w:t xml:space="preserve">[                                 F60.3.3 保留使用]:[004] </w:t>
        <w:br/>
        <w:t xml:space="preserve">[               F60.3.4 支持部分承兑和返回余额标志]:[0] </w:t>
        <w:br/>
        <w:t xml:space="preserve">[                             F60.3.5 交易发起方式]:[2] </w:t>
        <w:br/>
        <w:t xml:space="preserve">[                                 F60.3.6 交易介质]:[5] </w:t>
        <w:br/>
        <w:t xml:space="preserve">[                           F60.3.7 IC卡的应用类型]:[0] </w:t>
        <w:br/>
        <w:t xml:space="preserve">[                             F60.3.8 账户结算类型]:[00] </w:t>
        <w:br/>
        <w:t xml:space="preserve">[                            F61持卡人身份认证信息]:[                                CUPAM0000000000000000] </w:t>
        <w:br/>
        <w:t xml:space="preserve">[                               F61.6 安全认证信息]:[AM0000000000000000] </w:t>
        <w:br/>
        <w:t xml:space="preserve">[F61.6_AM 表示交易过程中受理方要求发卡方校验的方式]:[0000000000000000] </w:t>
        <w:br/>
        <w:t xml:space="preserve">[                          F61.6_AM_1 交易校验方式]:[0000000000000000] </w:t>
        <w:br/>
        <w:t xml:space="preserve">[                               F100接收机构标识码]:[04010000] </w:t>
        <w:br/>
        <w:t xml:space="preserve">[                             F121银联处理中心保留]:[51CS22000004503100000   0000000000000000000] </w:t>
        <w:br/>
        <w:t xml:space="preserve">[                               F125安全、风险信息]:[QR059  232  20191225143834000362  90880020     90880023     2900] </w:t>
        <w:br/>
        <w:t xml:space="preserve">[                       F125_QR 二维码支付业务信息]:[010332333202143230313931323235313433383334303030333632040b3930383830303230202020050b393038383030323320202006043 </w:t>
        <w:br/>
        <w:t xml:space="preserve">2393030] </w:t>
        <w:br/>
        <w:t xml:space="preserve">[                        F125_QR_01 二维码场景标识]:[232] </w:t>
        <w:br/>
        <w:t xml:space="preserve">[                            F125_QR_02 付款凭证号]:[20191225143834000362] </w:t>
        <w:br/>
        <w:t xml:space="preserve">[            F125_QR_04 APP1应用服务提供方代码标识]:[90880020   ] </w:t>
        <w:br/>
        <w:t xml:space="preserve">[            F125_QR_05 APP2应用服务提供方代码标识]:[90880023   ] </w:t>
        <w:br/>
        <w:t xml:space="preserve">[                              F125_QR_06 受理地区]:[2900] </w:t>
        <w:br/>
        <w:t xml:space="preserve">[                                   F128报文鉴别码]:[3146343742383742]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2-实时贷记-成功-125域用法标签无序且多tag等兼容性验证</w:t>
      </w:r>
    </w:p>
    <w:p>
      <w:r>
        <w:t xml:space="preserve">系统运行状态信息： </w:t>
        <w:br/>
        <w:t xml:space="preserve">实时贷记-成功-125域用法标签无序且多tag等兼容性验证 开始发送报文 </w:t>
        <w:br/>
        <w:t xml:space="preserve">Message Begin </w:t>
        <w:br/>
        <w:t xml:space="preserve">[                            H01头长度]:[2E] </w:t>
        <w:br/>
        <w:t xml:space="preserve">[                    H02头标识和版本号]:[02] </w:t>
        <w:br/>
        <w:t xml:space="preserve">[                      H03整个报文长度]:[auto()] </w:t>
        <w:br/>
        <w:t xml:space="preserve">[                            H04目的ID]:[04010000   ] </w:t>
        <w:br/>
        <w:t xml:space="preserve">[                              H05源ID]:[00010000   ] </w:t>
        <w:br/>
        <w:t xml:space="preserve">[                          H06保留使用]:[000000] </w:t>
        <w:br/>
        <w:t xml:space="preserve">[                            H07批次号]:[00] </w:t>
        <w:br/>
        <w:t xml:space="preserve">[                          H08交易信息]:[00000000] </w:t>
        <w:br/>
        <w:t xml:space="preserve">[                          H09用户信息]:[00] </w:t>
        <w:br/>
        <w:t xml:space="preserve">[                            H10拒绝码]:[00000] </w:t>
        <w:br/>
        <w:t xml:space="preserve">[                          MTI交易类型]:[0200] </w:t>
        <w:br/>
        <w:t xml:space="preserve">[                                 位图]:[auto()] </w:t>
        <w:br/>
        <w:t xml:space="preserve">[                             F2主账号]:[620522120000123943] </w:t>
        <w:br/>
        <w:t xml:space="preserve">[                         F3交易处理码]:[290000] </w:t>
        <w:br/>
        <w:t xml:space="preserve">[                           F4交易金额]:[000000010000] </w:t>
        <w:br/>
        <w:t xml:space="preserve">[                       F7交易传输时间]:[1225143935] </w:t>
        <w:br/>
        <w:t xml:space="preserve">[                        F11系统跟踪号]:[000363] </w:t>
        <w:br/>
        <w:t xml:space="preserve">[                  F12受卡方所在地时间]:[143935] </w:t>
        <w:br/>
        <w:t xml:space="preserve">[                  F13受卡方所在地日期]:[1225] </w:t>
        <w:br/>
        <w:t xml:space="preserve">[                          F15清算日期]:[1224] </w:t>
        <w:br/>
        <w:t xml:space="preserve">[                          F18商户类型]:[6761] </w:t>
        <w:br/>
        <w:t xml:space="preserve">[                  F22服务点输入方式码]:[012] </w:t>
        <w:br/>
        <w:t xml:space="preserve">[                      F25服务点条件码]:[00] </w:t>
        <w:br/>
        <w:t xml:space="preserve">[                    F32代理机构标识码]:[92010000] </w:t>
        <w:br/>
        <w:t xml:space="preserve">[                    F33发送机构标识码]:[92010000] </w:t>
        <w:br/>
        <w:t xml:space="preserve">[                        F37检索参考号]:[000000000096] </w:t>
        <w:br/>
        <w:t xml:space="preserve">[                  F41受卡机终端标识码]:[12345678] </w:t>
        <w:br/>
        <w:t xml:space="preserve">[                      F42受卡方标识码]:[123456789012345] </w:t>
        <w:br/>
        <w:t xml:space="preserve">[                    F43受卡方名称地址]:[中国银联CHINA UNIONPAY SIMULATOR        ] </w:t>
        <w:br/>
        <w:t xml:space="preserve">[                  F48附加数据——私有]:[ASPZ13701                                        00000000201111111111111111111111111111111111111111100000000000000000000000 </w:t>
        <w:br/>
        <w:t xml:space="preserve">000020120301-20220331] </w:t>
        <w:br/>
        <w:t xml:space="preserve">[ F48_AS 组合所有用法含义的TLV定义用法]:[PZ13701                                        0000000020111111111111111111111111111111111111111110000000000000000000000000 </w:t>
        <w:br/>
        <w:t xml:space="preserve">0020120301-20220331] </w:t>
        <w:br/>
        <w:t xml:space="preserve">[             F48_AS_PZ 委托类业务信息]:[01                                        000000002011111111111111111111111111111111111111111000000000000000000000000000201 </w:t>
        <w:br/>
        <w:t xml:space="preserve">20301-20220331] </w:t>
        <w:br/>
        <w:t xml:space="preserve">[                      F49交易货币代码]:[156] </w:t>
        <w:br/>
        <w:t xml:space="preserve">[                          F60自定义域]:[000000000700000000004047000] </w:t>
        <w:br/>
        <w:t xml:space="preserve">[                     F60.1 报文原因码]:[0000] </w:t>
        <w:br/>
        <w:t xml:space="preserve">[               F60.2.1 账户所有人类型]:[0] </w:t>
        <w:br/>
        <w:t xml:space="preserve">[                 F60.2.2 终端读取能力]:[0] </w:t>
        <w:br/>
        <w:t xml:space="preserve">[                 F60.2.3 IC卡条件代码]:[0] </w:t>
        <w:br/>
        <w:t xml:space="preserve">[                     F60.2.4 保留使用]:[0] </w:t>
        <w:br/>
        <w:t xml:space="preserve">[                     F60.2.5 终端类型]:[07] </w:t>
        <w:br/>
        <w:t xml:space="preserve">[                     F60.2.6 免密标识]:[0] </w:t>
        <w:br/>
        <w:t xml:space="preserve">[           F60.2.7 IC卡验证可靠性标志]:[0] </w:t>
        <w:br/>
        <w:t xml:space="preserve">[                 F60.2.8 电子商务标志]:[00] </w:t>
        <w:br/>
        <w:t xml:space="preserve">[                 F60.2.9 交互方式标志]:[0] </w:t>
        <w:br/>
        <w:t xml:space="preserve">[                 F60.3.1 特殊计费类型]:[00] </w:t>
        <w:br/>
        <w:t xml:space="preserve">[                 F60.3.2 特殊计费档次]:[0] </w:t>
        <w:br/>
        <w:t xml:space="preserve">[                     F60.3.3 保留使用]:[004] </w:t>
        <w:br/>
        <w:t xml:space="preserve">[   F60.3.4 支持部分承兑和返回余额标志]:[0] </w:t>
        <w:br/>
        <w:t xml:space="preserve">[                 F60.3.5 交易发起方式]:[4] </w:t>
        <w:br/>
        <w:t xml:space="preserve">[                     F60.3.6 交易介质]:[7] </w:t>
        <w:br/>
        <w:t xml:space="preserve">[               F60.3.7 IC卡的应用类型]:[0] </w:t>
        <w:br/>
        <w:t xml:space="preserve">[                 F60.3.8 账户结算类型]:[00] </w:t>
        <w:br/>
        <w:t xml:space="preserve">[                   F100接收机构标识码]:[04010000] </w:t>
        <w:br/>
        <w:t xml:space="preserve">[            F104 业务、行业应用信息域]:[BI004  01SI050  6226123456789123  张三                          ] </w:t>
        <w:br/>
        <w:t xml:space="preserve">[               F104_BI 业务及产品标识]:[01023031] </w:t>
        <w:br/>
        <w:t xml:space="preserve">[                  F104_BI_01 资金来源]:[01] </w:t>
        <w:br/>
        <w:t xml:space="preserve">[           F104_SI 发送方辅助验证信息]:[011036323236313233343536373839313233021eD5C5C8FD2020202020202020202020202020202020202020202020202020] </w:t>
        <w:br/>
        <w:t xml:space="preserve">[                F104_SI_01 付款方账号]:[6226123456789123] </w:t>
        <w:br/>
        <w:t xml:space="preserve">[                F104_SI_02 付款方姓名]:[张三                          ] </w:t>
        <w:br/>
        <w:t xml:space="preserve">[                 F121银联处理中心保留]:[51CS22000004503100000   0000000000000000000] </w:t>
        <w:br/>
        <w:t xml:space="preserve">[                   F125安全、风险信息]:[QR059  231  20191225143935000363  90880020     90880023     2900] </w:t>
        <w:br/>
        <w:t xml:space="preserve">[           F125_QR 二维码支付业务信息]:[010332333102143230313931323235313433393335303030333633040b3930383830303230202020050b3930383830303233202020060432393030] </w:t>
        <w:br/>
        <w:t xml:space="preserve">[            F125_QR_01 二维码场景标识]:[231] </w:t>
        <w:br/>
        <w:t xml:space="preserve">[                F125_QR_02 付款凭证号]:[20191225143935000363] </w:t>
        <w:br/>
        <w:t xml:space="preserve">[F125_QR_04 APP1应用服务提供方代码标识]:[90880020   ] </w:t>
        <w:br/>
        <w:t xml:space="preserve">[F125_QR_05 APP2应用服务提供方代码标识]:[90880023   ] </w:t>
        <w:br/>
        <w:t xml:space="preserve">[                  F125_QR_06 受理地区]:[2900] </w:t>
        <w:br/>
        <w:t xml:space="preserve">[                       F128报文鉴别码]:[3244374643433935]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