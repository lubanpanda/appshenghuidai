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1-CDM存款-成功-刷卡无密</w:t>
      </w:r>
    </w:p>
    <w:p>
      <w:r>
        <w:t xml:space="preserve">系统运行状态信息： </w:t>
        <w:br/>
        <w:t xml:space="preserve">CDM存款-成功-刷卡无密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F2主账号]:[6224242100000046] </w:t>
        <w:br/>
        <w:t xml:space="preserve">[                      F3交易处理码]:[210000] </w:t>
        <w:br/>
        <w:t xml:space="preserve">[                        F4交易金额]:[000000000003] </w:t>
        <w:br/>
        <w:t xml:space="preserve">[                    F7交易传输时间]:[1230104715] </w:t>
        <w:br/>
        <w:t xml:space="preserve">[                     F11系统跟踪号]:[000301] </w:t>
        <w:br/>
        <w:t xml:space="preserve">[               F12受卡方所在地时间]:[104715] </w:t>
        <w:br/>
        <w:t xml:space="preserve">[               F13受卡方所在地日期]:[1230] </w:t>
        <w:br/>
        <w:t xml:space="preserve">[                       F15清算日期]:[1230] </w:t>
        <w:br/>
        <w:t xml:space="preserve">[                       F18商户类型]:[6011] </w:t>
        <w:br/>
        <w:t xml:space="preserve">[               F22服务点输入方式码]:[022]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F35第二磁道数据]:[] </w:t>
        <w:br/>
        <w:t xml:space="preserve">[                     F37检索参考号]:[000000000020]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F60自定义域]:[000006000100000000000021000]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交易介质]:[1]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F128报文鉴别码]:[3246453345344234] </w:t>
        <w:br/>
        <w:t xml:space="preserve">Message End </w:t>
        <w:br/>
        <w:t xml:space="preserve">请求报文中，报错信息如下： </w:t>
        <w:br/>
        <w:t xml:space="preserve">案例要求获取测试卡信息中[32]号卡[二磁]字段，而实际为空，请配置 </w:t>
        <w:br/>
        <w:t xml:space="preserve">F35为空，请确认参数&gt;测试卡系信息中对应卡号[二磁]字段是否正确配置 </w:t>
        <w:br/>
        <w:t xml:space="preserve">磁条卡&gt;&gt;发卡&gt;&gt;有卡存款&gt;&gt; 案例名称为：1 CDM存款-成功-刷卡无密 </w:t>
        <w:br/>
        <w:t>组包失败，实际并没有发送</w:t>
      </w:r>
    </w:p>
    <w:p>
      <w:pPr>
        <w:pStyle w:val="Heading1"/>
      </w:pPr>
      <w:r>
        <w:t>2-账户验证-成功-不上送F4</w:t>
      </w:r>
    </w:p>
    <w:p>
      <w:r>
        <w:t xml:space="preserve">系统运行状态信息： </w:t>
        <w:br/>
        <w:t xml:space="preserve">账户验证-成功-不上送F4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F2主账号]:[6224242100000046]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  F7交易传输时间]:[1230104745] </w:t>
        <w:br/>
        <w:t xml:space="preserve">[                       F11系统跟踪号]:[000302] </w:t>
        <w:br/>
        <w:t xml:space="preserve">[                 F12受卡方所在地时间]:[104745] </w:t>
        <w:br/>
        <w:t xml:space="preserve">[                 F13受卡方所在地日期]:[1230] </w:t>
        <w:br/>
        <w:t xml:space="preserve">[                         F15清算日期]:[1230]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F37检索参考号]:[000000000021]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F128报文鉴别码]:[4334304431393834] </w:t>
        <w:br/>
        <w:t xml:space="preserve">Message End </w:t>
        <w:br/>
        <w:t>由于没有线路连接成功，本交易实际并没有发送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